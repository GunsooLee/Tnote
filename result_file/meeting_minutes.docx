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TNOTE 회의록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회의실</w:t>
            </w:r>
          </w:p>
        </w:tc>
        <w:tc>
          <w:tcPr>
            <w:tcW w:type="dxa" w:w="2880"/>
          </w:tcPr>
          <w:p>
            <w:r>
              <w:t>일자</w:t>
            </w:r>
          </w:p>
        </w:tc>
        <w:tc>
          <w:tcPr>
            <w:tcW w:type="dxa" w:w="2880"/>
          </w:tcPr>
          <w:p>
            <w:r>
              <w:t>작성자</w:t>
            </w:r>
          </w:p>
        </w:tc>
      </w:tr>
      <w:tr>
        <w:tc>
          <w:tcPr>
            <w:tcW w:type="dxa" w:w="2880"/>
          </w:tcPr>
          <w:p>
            <w:r>
              <w:t>A 회의실</w:t>
            </w:r>
          </w:p>
        </w:tc>
        <w:tc>
          <w:tcPr>
            <w:tcW w:type="dxa" w:w="2880"/>
          </w:tcPr>
          <w:p>
            <w:r>
              <w:t>2024-09-12</w:t>
            </w:r>
          </w:p>
        </w:tc>
        <w:tc>
          <w:tcPr>
            <w:tcW w:type="dxa" w:w="2880"/>
          </w:tcPr>
          <w:p>
            <w:r>
              <w:t>홍길동</w:t>
            </w:r>
          </w:p>
        </w:tc>
      </w:tr>
      <w:tr>
        <w:tc>
          <w:tcPr>
            <w:tcW w:type="dxa" w:w="2880"/>
          </w:tcPr>
          <w:p>
            <w:r>
              <w:t>일시</w:t>
            </w:r>
          </w:p>
        </w:tc>
        <w:tc>
          <w:tcPr>
            <w:tcW w:type="dxa" w:w="2880"/>
          </w:tcPr>
          <w:p>
            <w:r>
              <w:t>23:43</w:t>
            </w:r>
          </w:p>
        </w:tc>
        <w:tc>
          <w:tcPr>
            <w:tcW w:type="dxa" w:w="2880"/>
          </w:tcPr>
          <w:p>
            <w:r>
              <w:t>회의장소</w:t>
            </w:r>
          </w:p>
        </w:tc>
      </w:tr>
      <w:tr>
        <w:tc>
          <w:tcPr>
            <w:tcW w:type="dxa" w:w="2880"/>
          </w:tcPr>
          <w:p>
            <w:r>
              <w:t>본사</w:t>
            </w:r>
          </w:p>
        </w:tc>
        <w:tc>
          <w:tcPr>
            <w:tcW w:type="dxa" w:w="2880"/>
          </w:tcPr>
          <w:p>
            <w:r>
              <w:t>참석자</w:t>
            </w:r>
          </w:p>
        </w:tc>
        <w:tc>
          <w:tcPr>
            <w:tcW w:type="dxa" w:w="2880"/>
          </w:tcPr>
          <w:p>
            <w:r>
              <w:t>홍길동, 이순신, 강감찬</w:t>
            </w:r>
          </w:p>
        </w:tc>
      </w:tr>
    </w:tbl>
    <w:p/>
    <w:p>
      <w:r>
        <w:rPr>
          <w:b/>
          <w:sz w:val="28"/>
        </w:rPr>
        <w:t>회의록 내용</w:t>
      </w:r>
    </w:p>
    <w:p/>
    <w:p/>
    <w:p/>
    <w:p/>
    <w:p/>
    <w:p/>
    <w:p/>
    <w:p/>
    <w:p/>
    <w:p/>
    <w:p>
      <w:r>
        <w:rPr>
          <w:b/>
          <w:sz w:val="24"/>
        </w:rPr>
        <w:t>회의 주제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